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5F15" w14:textId="0C06D107" w:rsidR="00062E0C" w:rsidRPr="003C23BD" w:rsidRDefault="00062E0C" w:rsidP="003C23BD">
      <w:pPr>
        <w:rPr>
          <w:lang w:val="fr-FR"/>
        </w:rPr>
      </w:pPr>
    </w:p>
    <w:p w14:paraId="4E0D7A00" w14:textId="77777777" w:rsidR="00062E0C" w:rsidRPr="003C23BD" w:rsidRDefault="00062E0C">
      <w:pPr>
        <w:rPr>
          <w:lang w:val="fr-FR"/>
        </w:rPr>
      </w:pPr>
    </w:p>
    <w:p w14:paraId="647AF03C" w14:textId="5B5F0EAE" w:rsidR="003C23BD" w:rsidRPr="003C23BD" w:rsidRDefault="005A3797" w:rsidP="003C23BD">
      <w:pPr>
        <w:rPr>
          <w:b/>
          <w:lang w:val="fr-FR"/>
        </w:rPr>
      </w:pPr>
      <w:r>
        <w:rPr>
          <w:b w:val="on"/>
          <w:i w:val="off"/>
        </w:rPr>
        <w:t>ORDRE DE SERVICE N° 1        Date: Tue Jun 24 01:00:00 CET 2025</w:t>
      </w:r>
    </w:p>
    <w:p w14:paraId="1A35D773" w14:textId="77777777" w:rsidR="00062E0C" w:rsidRPr="003C23BD" w:rsidRDefault="00062E0C">
      <w:pPr>
        <w:rPr>
          <w:lang w:val="fr-FR"/>
        </w:rPr>
      </w:pPr>
    </w:p>
    <w:tbl>
      <w:tblPr>
        <w:tblStyle w:val="Grilledutableau"/>
        <w:tblW w:w="8871" w:type="dxa"/>
        <w:tblLook w:val="04A0" w:firstRow="1" w:lastRow="0" w:firstColumn="1" w:lastColumn="0" w:noHBand="0" w:noVBand="1"/>
      </w:tblPr>
      <w:tblGrid>
        <w:gridCol w:w="2957"/>
        <w:gridCol w:w="2957"/>
        <w:gridCol w:w="2957"/>
      </w:tblGrid>
      <w:tr w:rsidR="00062E0C" w14:paraId="59557482" w14:textId="77777777" w:rsidTr="00AF7745">
        <w:trPr>
          <w:trHeight w:val="361"/>
        </w:trPr>
        <w:tc>
          <w:tcPr>
            <w:tcW w:w="2957" w:type="dxa"/>
          </w:tcPr>
          <w:p w14:paraId="1E972109" w14:textId="77777777" w:rsidR="00062E0C" w:rsidRDefault="005A3797">
            <w:r>
              <w:t>Codes échantillon</w:t>
            </w:r>
          </w:p>
        </w:tc>
        <w:tc>
          <w:tcPr>
            <w:tcW w:w="2957" w:type="dxa"/>
          </w:tcPr>
          <w:p w14:paraId="26DB09F9" w14:textId="77777777" w:rsidR="00062E0C" w:rsidRDefault="005A3797">
            <w:r>
              <w:t>Prestation demandées</w:t>
            </w:r>
          </w:p>
        </w:tc>
        <w:tc>
          <w:tcPr>
            <w:tcW w:w="2957" w:type="dxa"/>
          </w:tcPr>
          <w:p w14:paraId="3C1A55AC" w14:textId="77777777" w:rsidR="00062E0C" w:rsidRDefault="005A3797">
            <w:r>
              <w:t>Délai</w:t>
            </w:r>
          </w:p>
        </w:tc>
      </w:tr>
      <w:tr>
        <w:trPr>
          <w:trHeight w:val="579"/>
        </w:trPr>
        <w:tc>
          <w:tcPr>
            <w:tcW w:w="2957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ae163</w:t>
            </w:r>
          </w:p>
        </w:tc>
        <w:tc>
          <w:tcPr>
            <w:tcW w:w="2957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 xml:space="preserve"> ( cmc )</w:t>
            </w:r>
          </w:p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 xml:space="preserve"> ( cmc54 )</w:t>
            </w:r>
          </w:p>
        </w:tc>
        <w:tc>
          <w:tcPr>
            <w:tcW w:w="2957" w:type="dxa"/>
          </w:tcPr>
          <w:p>
            <w:pPr>
              <w:jc w:val="left"/>
            </w:pPr>
            <w:r>
              <w:rPr>
                <w:b w:val="off"/>
                <w:i w:val="off"/>
                <w:rFonts w:ascii="" w:hAnsi="" w:cs="" w:eastAsia=""/>
                <w:sz w:val="22"/>
                <w:color w:val=""/>
                <w:u w:val="none"/>
              </w:rPr>
              <w:t>5J</w:t>
            </w:r>
          </w:p>
        </w:tc>
      </w:tr>
    </w:tbl>
    <w:p w14:paraId="7998F1D7" w14:textId="77777777" w:rsidR="00062E0C" w:rsidRDefault="00062E0C"/>
    <w:p w14:paraId="4CEC5352" w14:textId="77777777" w:rsidR="00FB241B" w:rsidRDefault="00FB241B" w:rsidP="00FB241B">
      <w:pPr>
        <w:jc w:val="right"/>
        <w:rPr>
          <w:rtl/>
        </w:rPr>
      </w:pPr>
    </w:p>
    <w:p w14:paraId="7B82BEF0" w14:textId="2C94361A" w:rsidR="00062E0C" w:rsidRDefault="005A3797" w:rsidP="00FB241B">
      <w:pPr>
        <w:jc w:val="right"/>
      </w:pPr>
      <w:r>
        <w:t>LE DIRECTEUR TECHNICO COMMERCIAL</w:t>
      </w:r>
    </w:p>
    <w:sectPr w:rsidR="00062E0C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3FF77" w14:textId="77777777" w:rsidR="009116D4" w:rsidRDefault="009116D4" w:rsidP="003C23BD">
      <w:pPr>
        <w:spacing w:after="0" w:line="240" w:lineRule="auto"/>
      </w:pPr>
      <w:r>
        <w:separator/>
      </w:r>
    </w:p>
  </w:endnote>
  <w:endnote w:type="continuationSeparator" w:id="0">
    <w:p w14:paraId="70AFE9BD" w14:textId="77777777" w:rsidR="009116D4" w:rsidRDefault="009116D4" w:rsidP="003C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C12E5" w14:textId="77777777" w:rsidR="00995BB6" w:rsidRDefault="00995BB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14001" w14:textId="77777777" w:rsidR="00995BB6" w:rsidRDefault="00995BB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0914" w14:textId="77777777" w:rsidR="00995BB6" w:rsidRDefault="00995B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7D469" w14:textId="77777777" w:rsidR="009116D4" w:rsidRDefault="009116D4" w:rsidP="003C23BD">
      <w:pPr>
        <w:spacing w:after="0" w:line="240" w:lineRule="auto"/>
      </w:pPr>
      <w:r>
        <w:separator/>
      </w:r>
    </w:p>
  </w:footnote>
  <w:footnote w:type="continuationSeparator" w:id="0">
    <w:p w14:paraId="0446D835" w14:textId="77777777" w:rsidR="009116D4" w:rsidRDefault="009116D4" w:rsidP="003C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AE56E" w14:textId="77777777" w:rsidR="00995BB6" w:rsidRDefault="00995BB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A9D4" w14:textId="504FF29F" w:rsidR="003C23BD" w:rsidRPr="00995BB6" w:rsidRDefault="00F9252D" w:rsidP="003C23BD">
    <w:pPr>
      <w:spacing w:line="240" w:lineRule="auto"/>
      <w:jc w:val="center"/>
      <w:rPr>
        <w:color w:val="365F91" w:themeColor="accent1" w:themeShade="BF"/>
        <w:sz w:val="18"/>
        <w:szCs w:val="18"/>
        <w:rtl/>
      </w:rPr>
    </w:pPr>
    <w:r>
      <w:rPr>
        <w:noProof/>
        <w:color w:val="365F91" w:themeColor="accent1" w:themeShade="BF"/>
        <w:sz w:val="18"/>
        <w:szCs w:val="18"/>
        <w:rtl/>
        <w:lang w:val="ar-SA"/>
      </w:rPr>
      <w:drawing>
        <wp:anchor distT="0" distB="0" distL="114300" distR="114300" simplePos="0" relativeHeight="251657216" behindDoc="0" locked="0" layoutInCell="1" allowOverlap="1" wp14:anchorId="41D206A1" wp14:editId="17D5B89F">
          <wp:simplePos x="0" y="0"/>
          <wp:positionH relativeFrom="column">
            <wp:posOffset>-581025</wp:posOffset>
          </wp:positionH>
          <wp:positionV relativeFrom="paragraph">
            <wp:posOffset>-66675</wp:posOffset>
          </wp:positionV>
          <wp:extent cx="695325" cy="1066800"/>
          <wp:effectExtent l="0" t="0" r="9525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5325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C23BD" w:rsidRPr="003C23BD">
      <w:rPr>
        <w:sz w:val="18"/>
        <w:szCs w:val="18"/>
      </w:rPr>
      <w:t>المجمع الصناعي للإسمنت الجزائري</w:t>
    </w:r>
    <w:r>
      <w:rPr>
        <w:sz w:val="18"/>
        <w:szCs w:val="18"/>
      </w:rPr>
      <w:t xml:space="preserve">                                          </w:t>
    </w:r>
  </w:p>
  <w:p w14:paraId="54D78D66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GROUPE INDUSTRIEL DES CIMENTS D’ALGERIE</w:t>
    </w:r>
  </w:p>
  <w:p w14:paraId="6C586FBF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CENTRE D’ETUDES ET DE SERVICES TECHNOLOGIQUES</w:t>
    </w:r>
  </w:p>
  <w:p w14:paraId="17C3EF98" w14:textId="77777777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DE L’INDUSTRIE DES MATERIAUX DE CONSTRUCTION</w:t>
    </w:r>
  </w:p>
  <w:p w14:paraId="75298A04" w14:textId="51008266" w:rsidR="003C23BD" w:rsidRPr="00995BB6" w:rsidRDefault="003C23BD" w:rsidP="003C23BD">
    <w:pPr>
      <w:spacing w:line="240" w:lineRule="auto"/>
      <w:jc w:val="center"/>
      <w:rPr>
        <w:color w:val="365F91" w:themeColor="accent1" w:themeShade="BF"/>
        <w:sz w:val="18"/>
        <w:szCs w:val="18"/>
        <w:lang w:val="fr-FR"/>
      </w:rPr>
    </w:pPr>
    <w:r w:rsidRPr="00995BB6">
      <w:rPr>
        <w:color w:val="365F91" w:themeColor="accent1" w:themeShade="BF"/>
        <w:sz w:val="18"/>
        <w:szCs w:val="18"/>
        <w:lang w:val="fr-FR"/>
      </w:rPr>
      <w:t>C.E.T.I.M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891D8" w14:textId="77777777" w:rsidR="00995BB6" w:rsidRDefault="00995BB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E0C"/>
    <w:rsid w:val="000A487F"/>
    <w:rsid w:val="0015074B"/>
    <w:rsid w:val="001A2D0E"/>
    <w:rsid w:val="002633A1"/>
    <w:rsid w:val="0029639D"/>
    <w:rsid w:val="00326F90"/>
    <w:rsid w:val="00363EBA"/>
    <w:rsid w:val="003842DD"/>
    <w:rsid w:val="003C23BD"/>
    <w:rsid w:val="0053509D"/>
    <w:rsid w:val="005A3797"/>
    <w:rsid w:val="007D48EC"/>
    <w:rsid w:val="00800631"/>
    <w:rsid w:val="009116D4"/>
    <w:rsid w:val="00995BB6"/>
    <w:rsid w:val="009A449A"/>
    <w:rsid w:val="00A91DEE"/>
    <w:rsid w:val="00AA1D8D"/>
    <w:rsid w:val="00AF7745"/>
    <w:rsid w:val="00B47730"/>
    <w:rsid w:val="00B67227"/>
    <w:rsid w:val="00C94E6D"/>
    <w:rsid w:val="00CB0664"/>
    <w:rsid w:val="00D21960"/>
    <w:rsid w:val="00D72DA1"/>
    <w:rsid w:val="00DD7545"/>
    <w:rsid w:val="00DF3C7A"/>
    <w:rsid w:val="00E76D46"/>
    <w:rsid w:val="00F9252D"/>
    <w:rsid w:val="00FB24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C26202"/>
  <w14:defaultImageDpi w14:val="300"/>
  <w15:docId w15:val="{BBF2D474-579E-4DC1-BBF8-F030D596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cp:lastModifiedBy>salah</cp:lastModifiedBy>
  <dcterms:modified xsi:type="dcterms:W3CDTF">2025-05-14T00:16:00Z</dcterms:modified>
  <cp:revision>18</cp:revision>
</cp:coreProperties>
</file>