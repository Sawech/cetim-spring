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5F15" w14:textId="0C06D107" w:rsidR="00062E0C" w:rsidRPr="003C23BD" w:rsidRDefault="00062E0C" w:rsidP="003C23BD">
      <w:pPr>
        <w:rPr>
          <w:lang w:val="fr-FR"/>
        </w:rPr>
      </w:pPr>
    </w:p>
    <w:p w14:paraId="4E0D7A00" w14:textId="77777777" w:rsidR="00062E0C" w:rsidRPr="003C23BD" w:rsidRDefault="00062E0C">
      <w:pPr>
        <w:rPr>
          <w:lang w:val="fr-FR"/>
        </w:rPr>
      </w:pPr>
    </w:p>
    <w:p w14:paraId="647AF03C" w14:textId="5B5F0EAE" w:rsidR="003C23BD" w:rsidRPr="003C23BD" w:rsidRDefault="005A3797" w:rsidP="003C23BD">
      <w:pPr>
        <w:rPr>
          <w:b/>
          <w:lang w:val="fr-FR"/>
        </w:rPr>
      </w:pPr>
      <w:r>
        <w:rPr>
          <w:b w:val="on"/>
          <w:i w:val="off"/>
        </w:rPr>
        <w:t>ORDRE DE SERVICE N° 4        Date: Sun Jun 22 01:00:00 WAT 2025</w:t>
      </w:r>
    </w:p>
    <w:p w14:paraId="1A35D773" w14:textId="77777777" w:rsidR="00062E0C" w:rsidRPr="003C23BD" w:rsidRDefault="00062E0C">
      <w:pPr>
        <w:rPr>
          <w:lang w:val="fr-FR"/>
        </w:rPr>
      </w:pPr>
    </w:p>
    <w:tbl>
      <w:tblPr>
        <w:tblStyle w:val="Grilledutableau"/>
        <w:tblW w:w="8871" w:type="dxa"/>
        <w:tblLook w:val="04A0" w:firstRow="1" w:lastRow="0" w:firstColumn="1" w:lastColumn="0" w:noHBand="0" w:noVBand="1"/>
      </w:tblPr>
      <w:tblGrid>
        <w:gridCol w:w="2957"/>
        <w:gridCol w:w="2957"/>
        <w:gridCol w:w="2957"/>
      </w:tblGrid>
      <w:tr w:rsidR="00062E0C" w14:paraId="59557482" w14:textId="77777777" w:rsidTr="00AF7745">
        <w:trPr>
          <w:trHeight w:val="361"/>
        </w:trPr>
        <w:tc>
          <w:tcPr>
            <w:tcW w:w="2957" w:type="dxa"/>
          </w:tcPr>
          <w:p w14:paraId="1E972109" w14:textId="77777777" w:rsidR="00062E0C" w:rsidRDefault="005A3797">
            <w:r>
              <w:t>Codes échantillon</w:t>
            </w:r>
          </w:p>
        </w:tc>
        <w:tc>
          <w:tcPr>
            <w:tcW w:w="2957" w:type="dxa"/>
          </w:tcPr>
          <w:p w14:paraId="26DB09F9" w14:textId="77777777" w:rsidR="00062E0C" w:rsidRDefault="005A3797">
            <w:r>
              <w:t>Prestation demandées</w:t>
            </w:r>
          </w:p>
        </w:tc>
        <w:tc>
          <w:tcPr>
            <w:tcW w:w="2957" w:type="dxa"/>
          </w:tcPr>
          <w:p w14:paraId="3C1A55AC" w14:textId="77777777" w:rsidR="00062E0C" w:rsidRDefault="005A3797">
            <w:r>
              <w:t>Délai</w:t>
            </w:r>
          </w:p>
        </w:tc>
      </w:tr>
      <w:tr>
        <w:trPr>
          <w:trHeight w:val="579"/>
        </w:trPr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cm324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tesur ( cm12 )</w:t>
            </w:r>
          </w:p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testEesf ( vc12 )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2J</w:t>
            </w:r>
          </w:p>
        </w:tc>
      </w:tr>
    </w:tbl>
    <w:p w14:paraId="7998F1D7" w14:textId="77777777" w:rsidR="00062E0C" w:rsidRDefault="00062E0C"/>
    <w:p w14:paraId="4CEC5352" w14:textId="77777777" w:rsidR="00FB241B" w:rsidRDefault="00FB241B" w:rsidP="00FB241B">
      <w:pPr>
        <w:jc w:val="right"/>
        <w:rPr>
          <w:rtl/>
        </w:rPr>
      </w:pPr>
    </w:p>
    <w:p w14:paraId="7B82BEF0" w14:textId="2C94361A" w:rsidR="00062E0C" w:rsidRDefault="005A3797" w:rsidP="00FB241B">
      <w:pPr>
        <w:jc w:val="right"/>
      </w:pPr>
      <w:r>
        <w:t>LE DIRECTEUR TECHNICO COMMERCIAL</w:t>
      </w:r>
    </w:p>
    <w:sectPr w:rsidR="00062E0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FF77" w14:textId="77777777" w:rsidR="009116D4" w:rsidRDefault="009116D4" w:rsidP="003C23BD">
      <w:pPr>
        <w:spacing w:after="0" w:line="240" w:lineRule="auto"/>
      </w:pPr>
      <w:r>
        <w:separator/>
      </w:r>
    </w:p>
  </w:endnote>
  <w:endnote w:type="continuationSeparator" w:id="0">
    <w:p w14:paraId="70AFE9BD" w14:textId="77777777" w:rsidR="009116D4" w:rsidRDefault="009116D4" w:rsidP="003C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12E5" w14:textId="77777777" w:rsidR="00995BB6" w:rsidRDefault="00995B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001" w14:textId="77777777" w:rsidR="00995BB6" w:rsidRDefault="00995B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0914" w14:textId="77777777" w:rsidR="00995BB6" w:rsidRDefault="00995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D469" w14:textId="77777777" w:rsidR="009116D4" w:rsidRDefault="009116D4" w:rsidP="003C23BD">
      <w:pPr>
        <w:spacing w:after="0" w:line="240" w:lineRule="auto"/>
      </w:pPr>
      <w:r>
        <w:separator/>
      </w:r>
    </w:p>
  </w:footnote>
  <w:footnote w:type="continuationSeparator" w:id="0">
    <w:p w14:paraId="0446D835" w14:textId="77777777" w:rsidR="009116D4" w:rsidRDefault="009116D4" w:rsidP="003C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E56E" w14:textId="77777777" w:rsidR="00995BB6" w:rsidRDefault="00995B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A9D4" w14:textId="504FF29F" w:rsidR="003C23BD" w:rsidRPr="00995BB6" w:rsidRDefault="00F9252D" w:rsidP="003C23BD">
    <w:pPr>
      <w:spacing w:line="240" w:lineRule="auto"/>
      <w:jc w:val="center"/>
      <w:rPr>
        <w:color w:val="365F91" w:themeColor="accent1" w:themeShade="BF"/>
        <w:sz w:val="18"/>
        <w:szCs w:val="18"/>
        <w:rtl/>
      </w:rPr>
    </w:pPr>
    <w:r>
      <w:rPr>
        <w:noProof/>
        <w:color w:val="365F91" w:themeColor="accent1" w:themeShade="BF"/>
        <w:sz w:val="18"/>
        <w:szCs w:val="18"/>
        <w:rtl/>
        <w:lang w:val="ar-SA"/>
      </w:rPr>
      <w:drawing>
        <wp:anchor distT="0" distB="0" distL="114300" distR="114300" simplePos="0" relativeHeight="251657216" behindDoc="0" locked="0" layoutInCell="1" allowOverlap="1" wp14:anchorId="41D206A1" wp14:editId="17D5B89F">
          <wp:simplePos x="0" y="0"/>
          <wp:positionH relativeFrom="column">
            <wp:posOffset>-581025</wp:posOffset>
          </wp:positionH>
          <wp:positionV relativeFrom="paragraph">
            <wp:posOffset>-66675</wp:posOffset>
          </wp:positionV>
          <wp:extent cx="695325" cy="106680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23BD" w:rsidRPr="003C23BD">
      <w:rPr>
        <w:sz w:val="18"/>
        <w:szCs w:val="18"/>
      </w:rPr>
      <w:t>المجمع الصناعي للإسمنت الجزائري</w:t>
    </w:r>
    <w:r>
      <w:rPr>
        <w:sz w:val="18"/>
        <w:szCs w:val="18"/>
      </w:rPr>
      <w:t xml:space="preserve">                                          </w:t>
    </w:r>
  </w:p>
  <w:p w14:paraId="54D78D66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GROUPE INDUSTRIEL DES CIMENTS D’ALGERIE</w:t>
    </w:r>
  </w:p>
  <w:p w14:paraId="6C586FBF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CENTRE D’ETUDES ET DE SERVICES TECHNOLOGIQUES</w:t>
    </w:r>
  </w:p>
  <w:p w14:paraId="17C3EF98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DE L’INDUSTRIE DES MATERIAUX DE CONSTRUCTION</w:t>
    </w:r>
  </w:p>
  <w:p w14:paraId="75298A04" w14:textId="51008266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C.E.T.I.M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91D8" w14:textId="77777777" w:rsidR="00995BB6" w:rsidRDefault="00995B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0C"/>
    <w:rsid w:val="000A487F"/>
    <w:rsid w:val="0015074B"/>
    <w:rsid w:val="001A2D0E"/>
    <w:rsid w:val="002633A1"/>
    <w:rsid w:val="0029639D"/>
    <w:rsid w:val="00326F90"/>
    <w:rsid w:val="00363EBA"/>
    <w:rsid w:val="003842DD"/>
    <w:rsid w:val="003C23BD"/>
    <w:rsid w:val="0053509D"/>
    <w:rsid w:val="005A3797"/>
    <w:rsid w:val="007D48EC"/>
    <w:rsid w:val="00800631"/>
    <w:rsid w:val="009116D4"/>
    <w:rsid w:val="00995BB6"/>
    <w:rsid w:val="009A449A"/>
    <w:rsid w:val="00A91DEE"/>
    <w:rsid w:val="00AA1D8D"/>
    <w:rsid w:val="00AF7745"/>
    <w:rsid w:val="00B47730"/>
    <w:rsid w:val="00B67227"/>
    <w:rsid w:val="00C94E6D"/>
    <w:rsid w:val="00CB0664"/>
    <w:rsid w:val="00D21960"/>
    <w:rsid w:val="00D72DA1"/>
    <w:rsid w:val="00DD7545"/>
    <w:rsid w:val="00DF3C7A"/>
    <w:rsid w:val="00E76D46"/>
    <w:rsid w:val="00F9252D"/>
    <w:rsid w:val="00FB2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C26202"/>
  <w14:defaultImageDpi w14:val="300"/>
  <w15:docId w15:val="{BBF2D474-579E-4DC1-BBF8-F030D59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2025-05-14T00:16:00Z</dcterms:modified>
  <cp:revision>18</cp:revision>
</cp:coreProperties>
</file>