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55F15" w14:textId="0C06D107" w:rsidR="00062E0C" w:rsidRPr="003C23BD" w:rsidRDefault="00062E0C" w:rsidP="003C23BD">
      <w:pPr>
        <w:rPr>
          <w:lang w:val="fr-FR"/>
        </w:rPr>
      </w:pPr>
    </w:p>
    <w:p w14:paraId="4E0D7A00" w14:textId="77777777" w:rsidR="00062E0C" w:rsidRPr="003C23BD" w:rsidRDefault="00062E0C">
      <w:pPr>
        <w:rPr>
          <w:lang w:val="fr-FR"/>
        </w:rPr>
      </w:pPr>
    </w:p>
    <w:p w14:paraId="647AF03C" w14:textId="5B5F0EAE" w:rsidR="003C23BD" w:rsidRPr="003C23BD" w:rsidRDefault="005A3797" w:rsidP="003C23BD">
      <w:pPr>
        <w:rPr>
          <w:b/>
          <w:lang w:val="fr-FR"/>
        </w:rPr>
      </w:pPr>
      <w:r>
        <w:rPr>
          <w:b w:val="on"/>
          <w:i w:val="off"/>
        </w:rPr>
        <w:t>ORDRE DE SERVICE N° 6        Date: Mon Jun 23 01:00:00 WAT 2025</w:t>
      </w:r>
    </w:p>
    <w:p w14:paraId="1A35D773" w14:textId="77777777" w:rsidR="00062E0C" w:rsidRPr="003C23BD" w:rsidRDefault="00062E0C">
      <w:pPr>
        <w:rPr>
          <w:lang w:val="fr-FR"/>
        </w:rPr>
      </w:pPr>
    </w:p>
    <w:tbl>
      <w:tblPr>
        <w:tblStyle w:val="Grilledutableau"/>
        <w:tblW w:w="8871" w:type="dxa"/>
        <w:tblLook w:val="04A0" w:firstRow="1" w:lastRow="0" w:firstColumn="1" w:lastColumn="0" w:noHBand="0" w:noVBand="1"/>
      </w:tblPr>
      <w:tblGrid>
        <w:gridCol w:w="2957"/>
        <w:gridCol w:w="2957"/>
        <w:gridCol w:w="2957"/>
      </w:tblGrid>
      <w:tr w:rsidR="00062E0C" w14:paraId="59557482" w14:textId="77777777" w:rsidTr="00AF7745">
        <w:trPr>
          <w:trHeight w:val="361"/>
        </w:trPr>
        <w:tc>
          <w:tcPr>
            <w:tcW w:w="2957" w:type="dxa"/>
          </w:tcPr>
          <w:p w14:paraId="1E972109" w14:textId="77777777" w:rsidR="00062E0C" w:rsidRDefault="005A3797">
            <w:r>
              <w:t>Codes échantillon</w:t>
            </w:r>
          </w:p>
        </w:tc>
        <w:tc>
          <w:tcPr>
            <w:tcW w:w="2957" w:type="dxa"/>
          </w:tcPr>
          <w:p w14:paraId="26DB09F9" w14:textId="77777777" w:rsidR="00062E0C" w:rsidRDefault="005A3797">
            <w:r>
              <w:t>Prestation demandées</w:t>
            </w:r>
          </w:p>
        </w:tc>
        <w:tc>
          <w:tcPr>
            <w:tcW w:w="2957" w:type="dxa"/>
          </w:tcPr>
          <w:p w14:paraId="3C1A55AC" w14:textId="77777777" w:rsidR="00062E0C" w:rsidRDefault="005A3797">
            <w:r>
              <w:t>Délai</w:t>
            </w:r>
          </w:p>
        </w:tc>
      </w:tr>
      <w:tr>
        <w:trPr>
          <w:trHeight w:val="579"/>
        </w:trPr>
        <w:tc>
          <w:tcPr>
            <w:tcW w:w="2957" w:type="dxa"/>
          </w:tcPr>
          <w:p>
            <w:pPr>
              <w:jc w:val="left"/>
            </w:pPr>
            <w:r>
              <w:rPr>
                <w:b w:val="off"/>
                <w:i w:val="off"/>
                <w:rFonts w:ascii="" w:hAnsi="" w:cs="" w:eastAsia=""/>
                <w:sz w:val="22"/>
                <w:color w:val=""/>
                <w:u w:val="none"/>
              </w:rPr>
              <w:t>cm342</w:t>
            </w:r>
          </w:p>
        </w:tc>
        <w:tc>
          <w:tcPr>
            <w:tcW w:w="2957" w:type="dxa"/>
          </w:tcPr>
          <w:p>
            <w:pPr>
              <w:jc w:val="left"/>
            </w:pPr>
            <w:r>
              <w:rPr>
                <w:b w:val="off"/>
                <w:i w:val="off"/>
                <w:rFonts w:ascii="" w:hAnsi="" w:cs="" w:eastAsia=""/>
                <w:sz w:val="22"/>
                <w:color w:val=""/>
                <w:u w:val="none"/>
              </w:rPr>
              <w:t>tesur ( cm12 )</w:t>
            </w:r>
          </w:p>
          <w:p>
            <w:pPr>
              <w:jc w:val="left"/>
            </w:pPr>
            <w:r>
              <w:rPr>
                <w:b w:val="off"/>
                <w:i w:val="off"/>
                <w:rFonts w:ascii="" w:hAnsi="" w:cs="" w:eastAsia=""/>
                <w:sz w:val="22"/>
                <w:color w:val=""/>
                <w:u w:val="none"/>
              </w:rPr>
              <w:t>testEesf ( vc12 )</w:t>
            </w:r>
          </w:p>
        </w:tc>
        <w:tc>
          <w:tcPr>
            <w:tcW w:w="2957" w:type="dxa"/>
          </w:tcPr>
          <w:p>
            <w:pPr>
              <w:jc w:val="left"/>
            </w:pPr>
            <w:r>
              <w:rPr>
                <w:b w:val="off"/>
                <w:i w:val="off"/>
                <w:rFonts w:ascii="" w:hAnsi="" w:cs="" w:eastAsia=""/>
                <w:sz w:val="22"/>
                <w:color w:val=""/>
                <w:u w:val="none"/>
              </w:rPr>
              <w:t>4J</w:t>
            </w:r>
          </w:p>
        </w:tc>
      </w:tr>
    </w:tbl>
    <w:p w14:paraId="7998F1D7" w14:textId="77777777" w:rsidR="00062E0C" w:rsidRDefault="00062E0C"/>
    <w:p w14:paraId="4CEC5352" w14:textId="77777777" w:rsidR="00FB241B" w:rsidRDefault="00FB241B" w:rsidP="00FB241B">
      <w:pPr>
        <w:jc w:val="right"/>
        <w:rPr>
          <w:rtl/>
        </w:rPr>
      </w:pPr>
    </w:p>
    <w:p w14:paraId="7B82BEF0" w14:textId="2C94361A" w:rsidR="00062E0C" w:rsidRDefault="005A3797" w:rsidP="00FB241B">
      <w:pPr>
        <w:jc w:val="right"/>
      </w:pPr>
      <w:r>
        <w:t>LE DIRECTEUR TECHNICO COMMERCIAL</w:t>
      </w:r>
    </w:p>
    <w:sectPr w:rsidR="00062E0C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3FF77" w14:textId="77777777" w:rsidR="009116D4" w:rsidRDefault="009116D4" w:rsidP="003C23BD">
      <w:pPr>
        <w:spacing w:after="0" w:line="240" w:lineRule="auto"/>
      </w:pPr>
      <w:r>
        <w:separator/>
      </w:r>
    </w:p>
  </w:endnote>
  <w:endnote w:type="continuationSeparator" w:id="0">
    <w:p w14:paraId="70AFE9BD" w14:textId="77777777" w:rsidR="009116D4" w:rsidRDefault="009116D4" w:rsidP="003C2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C12E5" w14:textId="77777777" w:rsidR="00995BB6" w:rsidRDefault="00995BB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14001" w14:textId="77777777" w:rsidR="00995BB6" w:rsidRDefault="00995BB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70914" w14:textId="77777777" w:rsidR="00995BB6" w:rsidRDefault="00995BB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7D469" w14:textId="77777777" w:rsidR="009116D4" w:rsidRDefault="009116D4" w:rsidP="003C23BD">
      <w:pPr>
        <w:spacing w:after="0" w:line="240" w:lineRule="auto"/>
      </w:pPr>
      <w:r>
        <w:separator/>
      </w:r>
    </w:p>
  </w:footnote>
  <w:footnote w:type="continuationSeparator" w:id="0">
    <w:p w14:paraId="0446D835" w14:textId="77777777" w:rsidR="009116D4" w:rsidRDefault="009116D4" w:rsidP="003C2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AE56E" w14:textId="77777777" w:rsidR="00995BB6" w:rsidRDefault="00995BB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5A9D4" w14:textId="504FF29F" w:rsidR="003C23BD" w:rsidRPr="00995BB6" w:rsidRDefault="00F9252D" w:rsidP="003C23BD">
    <w:pPr>
      <w:spacing w:line="240" w:lineRule="auto"/>
      <w:jc w:val="center"/>
      <w:rPr>
        <w:color w:val="365F91" w:themeColor="accent1" w:themeShade="BF"/>
        <w:sz w:val="18"/>
        <w:szCs w:val="18"/>
        <w:rtl/>
      </w:rPr>
    </w:pPr>
    <w:r>
      <w:rPr>
        <w:noProof/>
        <w:color w:val="365F91" w:themeColor="accent1" w:themeShade="BF"/>
        <w:sz w:val="18"/>
        <w:szCs w:val="18"/>
        <w:rtl/>
        <w:lang w:val="ar-SA"/>
      </w:rPr>
      <w:drawing>
        <wp:anchor distT="0" distB="0" distL="114300" distR="114300" simplePos="0" relativeHeight="251657216" behindDoc="0" locked="0" layoutInCell="1" allowOverlap="1" wp14:anchorId="41D206A1" wp14:editId="17D5B89F">
          <wp:simplePos x="0" y="0"/>
          <wp:positionH relativeFrom="column">
            <wp:posOffset>-581025</wp:posOffset>
          </wp:positionH>
          <wp:positionV relativeFrom="paragraph">
            <wp:posOffset>-66675</wp:posOffset>
          </wp:positionV>
          <wp:extent cx="695325" cy="1066800"/>
          <wp:effectExtent l="0" t="0" r="9525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5325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C23BD" w:rsidRPr="003C23BD">
      <w:rPr>
        <w:sz w:val="18"/>
        <w:szCs w:val="18"/>
      </w:rPr>
      <w:t>المجمع الصناعي للإسمنت الجزائري</w:t>
    </w:r>
    <w:r>
      <w:rPr>
        <w:sz w:val="18"/>
        <w:szCs w:val="18"/>
      </w:rPr>
      <w:t xml:space="preserve">                                          </w:t>
    </w:r>
  </w:p>
  <w:p w14:paraId="54D78D66" w14:textId="77777777" w:rsidR="003C23BD" w:rsidRPr="00995BB6" w:rsidRDefault="003C23BD" w:rsidP="003C23BD">
    <w:pPr>
      <w:spacing w:line="240" w:lineRule="auto"/>
      <w:jc w:val="center"/>
      <w:rPr>
        <w:color w:val="365F91" w:themeColor="accent1" w:themeShade="BF"/>
        <w:sz w:val="18"/>
        <w:szCs w:val="18"/>
        <w:lang w:val="fr-FR"/>
      </w:rPr>
    </w:pPr>
    <w:r w:rsidRPr="00995BB6">
      <w:rPr>
        <w:color w:val="365F91" w:themeColor="accent1" w:themeShade="BF"/>
        <w:sz w:val="18"/>
        <w:szCs w:val="18"/>
        <w:lang w:val="fr-FR"/>
      </w:rPr>
      <w:t>GROUPE INDUSTRIEL DES CIMENTS D’ALGERIE</w:t>
    </w:r>
  </w:p>
  <w:p w14:paraId="6C586FBF" w14:textId="77777777" w:rsidR="003C23BD" w:rsidRPr="00995BB6" w:rsidRDefault="003C23BD" w:rsidP="003C23BD">
    <w:pPr>
      <w:spacing w:line="240" w:lineRule="auto"/>
      <w:jc w:val="center"/>
      <w:rPr>
        <w:color w:val="365F91" w:themeColor="accent1" w:themeShade="BF"/>
        <w:sz w:val="18"/>
        <w:szCs w:val="18"/>
        <w:lang w:val="fr-FR"/>
      </w:rPr>
    </w:pPr>
    <w:r w:rsidRPr="00995BB6">
      <w:rPr>
        <w:color w:val="365F91" w:themeColor="accent1" w:themeShade="BF"/>
        <w:sz w:val="18"/>
        <w:szCs w:val="18"/>
        <w:lang w:val="fr-FR"/>
      </w:rPr>
      <w:t>CENTRE D’ETUDES ET DE SERVICES TECHNOLOGIQUES</w:t>
    </w:r>
  </w:p>
  <w:p w14:paraId="17C3EF98" w14:textId="77777777" w:rsidR="003C23BD" w:rsidRPr="00995BB6" w:rsidRDefault="003C23BD" w:rsidP="003C23BD">
    <w:pPr>
      <w:spacing w:line="240" w:lineRule="auto"/>
      <w:jc w:val="center"/>
      <w:rPr>
        <w:color w:val="365F91" w:themeColor="accent1" w:themeShade="BF"/>
        <w:sz w:val="18"/>
        <w:szCs w:val="18"/>
        <w:lang w:val="fr-FR"/>
      </w:rPr>
    </w:pPr>
    <w:r w:rsidRPr="00995BB6">
      <w:rPr>
        <w:color w:val="365F91" w:themeColor="accent1" w:themeShade="BF"/>
        <w:sz w:val="18"/>
        <w:szCs w:val="18"/>
        <w:lang w:val="fr-FR"/>
      </w:rPr>
      <w:t>DE L’INDUSTRIE DES MATERIAUX DE CONSTRUCTION</w:t>
    </w:r>
  </w:p>
  <w:p w14:paraId="75298A04" w14:textId="51008266" w:rsidR="003C23BD" w:rsidRPr="00995BB6" w:rsidRDefault="003C23BD" w:rsidP="003C23BD">
    <w:pPr>
      <w:spacing w:line="240" w:lineRule="auto"/>
      <w:jc w:val="center"/>
      <w:rPr>
        <w:color w:val="365F91" w:themeColor="accent1" w:themeShade="BF"/>
        <w:sz w:val="18"/>
        <w:szCs w:val="18"/>
        <w:lang w:val="fr-FR"/>
      </w:rPr>
    </w:pPr>
    <w:r w:rsidRPr="00995BB6">
      <w:rPr>
        <w:color w:val="365F91" w:themeColor="accent1" w:themeShade="BF"/>
        <w:sz w:val="18"/>
        <w:szCs w:val="18"/>
        <w:lang w:val="fr-FR"/>
      </w:rPr>
      <w:t>C.E.T.I.M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891D8" w14:textId="77777777" w:rsidR="00995BB6" w:rsidRDefault="00995BB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2E0C"/>
    <w:rsid w:val="000A487F"/>
    <w:rsid w:val="0015074B"/>
    <w:rsid w:val="001A2D0E"/>
    <w:rsid w:val="002633A1"/>
    <w:rsid w:val="0029639D"/>
    <w:rsid w:val="00326F90"/>
    <w:rsid w:val="00363EBA"/>
    <w:rsid w:val="003842DD"/>
    <w:rsid w:val="003C23BD"/>
    <w:rsid w:val="0053509D"/>
    <w:rsid w:val="005A3797"/>
    <w:rsid w:val="007D48EC"/>
    <w:rsid w:val="00800631"/>
    <w:rsid w:val="009116D4"/>
    <w:rsid w:val="00995BB6"/>
    <w:rsid w:val="009A449A"/>
    <w:rsid w:val="00A91DEE"/>
    <w:rsid w:val="00AA1D8D"/>
    <w:rsid w:val="00AF7745"/>
    <w:rsid w:val="00B47730"/>
    <w:rsid w:val="00B67227"/>
    <w:rsid w:val="00C94E6D"/>
    <w:rsid w:val="00CB0664"/>
    <w:rsid w:val="00D21960"/>
    <w:rsid w:val="00D72DA1"/>
    <w:rsid w:val="00DD7545"/>
    <w:rsid w:val="00DF3C7A"/>
    <w:rsid w:val="00E76D46"/>
    <w:rsid w:val="00F9252D"/>
    <w:rsid w:val="00FB24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EC26202"/>
  <w14:defaultImageDpi w14:val="300"/>
  <w15:docId w15:val="{BBF2D474-579E-4DC1-BBF8-F030D5968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_rels/header2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cp:lastModifiedBy>salah</cp:lastModifiedBy>
  <dcterms:modified xsi:type="dcterms:W3CDTF">2025-05-14T00:16:00Z</dcterms:modified>
  <cp:revision>18</cp:revision>
</cp:coreProperties>
</file>