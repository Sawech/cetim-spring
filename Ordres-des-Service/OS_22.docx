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22        Date: Sat Jun 07 01:00:00 WAT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cm123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test twin pin  ( cpw1 )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4J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