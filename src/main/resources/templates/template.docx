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 w:rsidRPr="003C23BD">
        <w:rPr>
          <w:b/>
          <w:lang w:val="fr-FR"/>
        </w:rPr>
        <w:t>ORDRE DE SERVICE N° {{orderNumber}}        Date: {{orderDate}}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 w:rsidR="00062E0C" w14:paraId="249B6C5D" w14:textId="77777777" w:rsidTr="00AF7745">
        <w:trPr>
          <w:trHeight w:val="579"/>
        </w:trPr>
        <w:tc>
          <w:tcPr>
            <w:tcW w:w="2957" w:type="dxa"/>
          </w:tcPr>
          <w:p w14:paraId="3E6394F0" w14:textId="0029617F" w:rsidR="00062E0C" w:rsidRDefault="005A3797">
            <w:r>
              <w:t>{{sampleCode</w:t>
            </w:r>
            <w:r w:rsidR="002633A1">
              <w:t>1</w:t>
            </w:r>
            <w:r>
              <w:t>}}</w:t>
            </w:r>
          </w:p>
        </w:tc>
        <w:tc>
          <w:tcPr>
            <w:tcW w:w="2957" w:type="dxa"/>
          </w:tcPr>
          <w:p w14:paraId="0D55A2BE" w14:textId="4E8DF491" w:rsidR="00062E0C" w:rsidRDefault="005A3797">
            <w:r>
              <w:t>{{analysis</w:t>
            </w:r>
            <w:r w:rsidR="002633A1">
              <w:t>1</w:t>
            </w:r>
            <w:r>
              <w:t>}}</w:t>
            </w:r>
          </w:p>
        </w:tc>
        <w:tc>
          <w:tcPr>
            <w:tcW w:w="2957" w:type="dxa"/>
          </w:tcPr>
          <w:p w14:paraId="2951078D" w14:textId="36EC37B1" w:rsidR="00062E0C" w:rsidRDefault="005A3797">
            <w:r>
              <w:t>{{delay</w:t>
            </w:r>
            <w:r w:rsidR="002633A1">
              <w:t>1</w:t>
            </w:r>
            <w:r>
              <w:t>}}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salah</cp:lastModifiedBy>
  <cp:revision>18</cp:revision>
  <dcterms:created xsi:type="dcterms:W3CDTF">2013-12-23T23:15:00Z</dcterms:created>
  <dcterms:modified xsi:type="dcterms:W3CDTF">2025-05-14T00:16:00Z</dcterms:modified>
  <cp:category/>
</cp:coreProperties>
</file>