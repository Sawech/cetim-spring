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516"/>
        <w:tblW w:w="8659" w:type="dxa"/>
        <w:tblLook w:val="04A0" w:firstRow="1" w:lastRow="0" w:firstColumn="1" w:lastColumn="0" w:noHBand="0" w:noVBand="1"/>
      </w:tblPr>
      <w:tblGrid>
        <w:gridCol w:w="2064"/>
        <w:gridCol w:w="6595"/>
      </w:tblGrid>
      <w:tr w:rsidR="00F42CB1" w14:paraId="066D0F92" w14:textId="77777777" w:rsidTr="00693DB5">
        <w:trPr>
          <w:trHeight w:val="1238"/>
        </w:trPr>
        <w:tc>
          <w:tcPr>
            <w:tcW w:w="2064" w:type="dxa"/>
            <w:shd w:val="clear" w:color="auto" w:fill="CCC0D9" w:themeFill="accent4" w:themeFillTint="66"/>
          </w:tcPr>
          <w:p w14:paraId="5B35A0E3" w14:textId="77777777" w:rsidR="00F42CB1" w:rsidRPr="00F42CB1" w:rsidRDefault="00F42CB1" w:rsidP="00F42CB1">
            <w:pPr>
              <w:pStyle w:val="Titre1"/>
              <w:jc w:val="center"/>
              <w:outlineLvl w:val="0"/>
              <w:rPr>
                <w:color w:val="FF0000"/>
              </w:rPr>
            </w:pPr>
          </w:p>
        </w:tc>
        <w:tc>
          <w:tcPr>
            <w:tcW w:w="6595" w:type="dxa"/>
            <w:shd w:val="clear" w:color="auto" w:fill="CCC0D9" w:themeFill="accent4" w:themeFillTint="66"/>
          </w:tcPr>
          <w:p w14:paraId="336A0C77" w14:textId="28A14822" w:rsidR="00F42CB1" w:rsidRPr="00F42CB1" w:rsidRDefault="00693DB5" w:rsidP="00693DB5">
            <w:pPr>
              <w:pStyle w:val="Titre1"/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Fiche </w:t>
            </w:r>
            <w:proofErr w:type="spellStart"/>
            <w:r>
              <w:rPr>
                <w:color w:val="000000" w:themeColor="text1"/>
              </w:rPr>
              <w:t>dessai</w:t>
            </w:r>
            <w:proofErr w:type="spellEnd"/>
          </w:p>
        </w:tc>
      </w:tr>
    </w:tbl>
    <w:p w14:paraId="3E39BB74" w14:textId="0B35B44A" w:rsidR="00D323DB" w:rsidRPr="00F42CB1" w:rsidRDefault="00D323DB" w:rsidP="00F42C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</w:tblGrid>
      <w:tr w:rsidR="00D323DB" w14:paraId="792E1A98" w14:textId="77777777" w:rsidTr="00693DB5">
        <w:trPr>
          <w:trHeight w:val="356"/>
        </w:trPr>
        <w:tc>
          <w:tcPr>
            <w:tcW w:w="2163" w:type="dxa"/>
          </w:tcPr>
          <w:p w14:paraId="47D93937" w14:textId="77777777" w:rsidR="00D323DB" w:rsidRDefault="00B51BCA">
            <w:r>
              <w:t>N° de Rapport</w:t>
            </w:r>
          </w:p>
        </w:tc>
        <w:tc>
          <w:tcPr>
            <w:tcW w:w="2163" w:type="dxa"/>
          </w:tcPr>
          <w:p w14:paraId="7374D848" w14:textId="77777777" w:rsidR="00D323DB" w:rsidRDefault="00B51BCA">
            <w:r>
              <w:t>N° Ordre de service</w:t>
            </w:r>
          </w:p>
        </w:tc>
        <w:tc>
          <w:tcPr>
            <w:tcW w:w="2163" w:type="dxa"/>
          </w:tcPr>
          <w:p w14:paraId="649A322C" w14:textId="77777777" w:rsidR="00D323DB" w:rsidRDefault="00B51BCA">
            <w:r>
              <w:t>Date</w:t>
            </w:r>
          </w:p>
        </w:tc>
        <w:tc>
          <w:tcPr>
            <w:tcW w:w="2163" w:type="dxa"/>
          </w:tcPr>
          <w:p w14:paraId="0A83B11B" w14:textId="77777777" w:rsidR="00D323DB" w:rsidRDefault="00B51BCA">
            <w:r>
              <w:t>Code Echantillon</w:t>
            </w:r>
          </w:p>
        </w:tc>
      </w:tr>
      <w:tr w:rsidR="00D323DB" w14:paraId="367F95D0" w14:textId="77777777" w:rsidTr="00693DB5">
        <w:trPr>
          <w:trHeight w:val="335"/>
        </w:trPr>
        <w:tc>
          <w:tcPr>
            <w:tcW w:w="2163" w:type="dxa"/>
          </w:tcPr>
          <w:p>
            <w:r>
              <w:t>2</w:t>
            </w:r>
          </w:p>
        </w:tc>
        <w:tc>
          <w:tcPr>
            <w:tcW w:w="2163" w:type="dxa"/>
          </w:tcPr>
          <w:p>
            <w:r>
              <w:t>{{ NOS }}</w:t>
            </w:r>
          </w:p>
        </w:tc>
        <w:tc>
          <w:tcPr>
            <w:tcW w:w="2163" w:type="dxa"/>
          </w:tcPr>
          <w:p>
            <w:r>
              <w:t>Mon Jun 23 14:56:12 WAT 2025</w:t>
            </w:r>
          </w:p>
        </w:tc>
        <w:tc>
          <w:tcPr>
            <w:tcW w:w="2163" w:type="dxa"/>
          </w:tcPr>
          <w:p>
            <w:r>
              <w:t>cz234</w:t>
            </w:r>
          </w:p>
        </w:tc>
      </w:tr>
    </w:tbl>
    <w:p w14:paraId="57A31085" w14:textId="77777777" w:rsidR="00D323DB" w:rsidRDefault="00D323DB"/>
    <w:tbl>
      <w:tblPr>
        <w:tblStyle w:val="Grilledutableau"/>
        <w:tblW w:w="8676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F42CB1" w14:paraId="6DCD4B33" w14:textId="77777777" w:rsidTr="002B497A">
        <w:trPr>
          <w:trHeight w:val="414"/>
        </w:trPr>
        <w:tc>
          <w:tcPr>
            <w:tcW w:w="2169" w:type="dxa"/>
          </w:tcPr>
          <w:p w14:paraId="25BDB4DB" w14:textId="77777777" w:rsidR="00F42CB1" w:rsidRDefault="00F42CB1">
            <w:proofErr w:type="spellStart"/>
            <w:r>
              <w:t>Désignation</w:t>
            </w:r>
            <w:proofErr w:type="spellEnd"/>
            <w:r>
              <w:t xml:space="preserve"> des </w:t>
            </w:r>
            <w:proofErr w:type="spellStart"/>
            <w:r>
              <w:t>Prestations</w:t>
            </w:r>
            <w:proofErr w:type="spellEnd"/>
          </w:p>
        </w:tc>
        <w:tc>
          <w:tcPr>
            <w:tcW w:w="2169" w:type="dxa"/>
          </w:tcPr>
          <w:p w14:paraId="79CFF6AB" w14:textId="77777777" w:rsidR="00F42CB1" w:rsidRDefault="00F42CB1">
            <w:r>
              <w:t>Codes</w:t>
            </w:r>
          </w:p>
        </w:tc>
        <w:tc>
          <w:tcPr>
            <w:tcW w:w="2169" w:type="dxa"/>
          </w:tcPr>
          <w:p w14:paraId="3A36F868" w14:textId="77777777" w:rsidR="00F42CB1" w:rsidRDefault="00F42CB1">
            <w:r>
              <w:t>Nombre d’échantillon à Exécuter</w:t>
            </w:r>
          </w:p>
        </w:tc>
        <w:tc>
          <w:tcPr>
            <w:tcW w:w="2169" w:type="dxa"/>
          </w:tcPr>
          <w:p w14:paraId="69E4720A" w14:textId="77777777" w:rsidR="00F42CB1" w:rsidRDefault="00F42CB1">
            <w:r>
              <w:t>Code Echantillons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>tesur</w:t>
            </w:r>
          </w:p>
        </w:tc>
        <w:tc>
          <w:tcPr>
            <w:tcW w:w="2169" w:type="dxa"/>
          </w:tcPr>
          <w:p>
            <w:r>
              <w:t>cm12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</w:tbl>
    <w:p w14:paraId="029F4FFC" w14:textId="77777777" w:rsidR="00D323DB" w:rsidRDefault="00D323DB"/>
    <w:p w14:paraId="34CC31AB" w14:textId="77777777" w:rsidR="00D323DB" w:rsidRDefault="00B51BCA">
      <w:r>
        <w:t>Enregistrement: AMARA Tarek</w:t>
      </w:r>
      <w:r>
        <w:br/>
        <w:t>23 MARS 2025</w:t>
      </w:r>
    </w:p>
    <w:p w14:paraId="189A2CAA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S/Directeur Laboratoire </w:t>
      </w:r>
      <w:proofErr w:type="gramStart"/>
      <w:r w:rsidRPr="00F42CB1">
        <w:rPr>
          <w:lang w:val="fr-FR"/>
        </w:rPr>
        <w:t>Visa:</w:t>
      </w:r>
      <w:proofErr w:type="gramEnd"/>
      <w:r w:rsidRPr="00F42CB1">
        <w:rPr>
          <w:lang w:val="fr-FR"/>
        </w:rPr>
        <w:t xml:space="preserve"> (</w:t>
      </w:r>
      <w:proofErr w:type="spellStart"/>
      <w:r w:rsidRPr="00F42CB1">
        <w:rPr>
          <w:lang w:val="fr-FR"/>
        </w:rPr>
        <w:t>Signed</w:t>
      </w:r>
      <w:proofErr w:type="spellEnd"/>
      <w:r w:rsidRPr="00F42CB1">
        <w:rPr>
          <w:lang w:val="fr-FR"/>
        </w:rPr>
        <w:t>)</w:t>
      </w:r>
    </w:p>
    <w:p w14:paraId="6DB0416F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Prestations réalisées </w:t>
      </w:r>
      <w:proofErr w:type="gramStart"/>
      <w:r w:rsidRPr="00F42CB1">
        <w:rPr>
          <w:lang w:val="fr-FR"/>
        </w:rPr>
        <w:t>par:</w:t>
      </w:r>
      <w:proofErr w:type="gramEnd"/>
    </w:p>
    <w:p w14:paraId="1DCB2AB3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>S/D Analytique OK</w:t>
      </w:r>
      <w:r w:rsidRPr="00F42CB1">
        <w:rPr>
          <w:lang w:val="fr-FR"/>
        </w:rPr>
        <w:tab/>
      </w:r>
      <w:r w:rsidRPr="00F42CB1">
        <w:rPr>
          <w:lang w:val="fr-FR"/>
        </w:rPr>
        <w:tab/>
        <w:t xml:space="preserve">S/D Liants et </w:t>
      </w:r>
      <w:proofErr w:type="spellStart"/>
      <w:r w:rsidRPr="00F42CB1">
        <w:rPr>
          <w:lang w:val="fr-FR"/>
        </w:rPr>
        <w:t>Beton</w:t>
      </w:r>
      <w:proofErr w:type="spellEnd"/>
      <w:r w:rsidRPr="00F42CB1">
        <w:rPr>
          <w:lang w:val="fr-FR"/>
        </w:rPr>
        <w:t xml:space="preserve"> OK</w:t>
      </w:r>
    </w:p>
    <w:sectPr w:rsidR="00D323DB" w:rsidRPr="00F42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97A"/>
    <w:rsid w:val="00326F90"/>
    <w:rsid w:val="00423825"/>
    <w:rsid w:val="00693DB5"/>
    <w:rsid w:val="00AA1D8D"/>
    <w:rsid w:val="00B47730"/>
    <w:rsid w:val="00B51BCA"/>
    <w:rsid w:val="00CB0664"/>
    <w:rsid w:val="00D323DB"/>
    <w:rsid w:val="00EE3F70"/>
    <w:rsid w:val="00F42CB1"/>
    <w:rsid w:val="00F82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4FB24"/>
  <w14:defaultImageDpi w14:val="300"/>
  <w15:docId w15:val="{62D67575-A950-4C5C-A26E-078662EC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2025-05-14T20:27:00Z</dcterms:modified>
  <cp:revision>6</cp:revision>
</cp:coreProperties>
</file>